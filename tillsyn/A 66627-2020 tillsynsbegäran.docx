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avverkningsanmälan A 66627-2020 i Nässjö kommun. Denna avverkningsanmälan inkom 2020-12-14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 karta knärot.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6395826, E 489769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