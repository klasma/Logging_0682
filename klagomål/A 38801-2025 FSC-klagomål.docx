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38801-2025 i Nässjö kommun</w:t>
      </w:r>
    </w:p>
    <w:p>
      <w:r>
        <w:t>Detta dokument behandlar höga naturvärden i avverkningsanmälan A 38801-2025 i Nässjö kommun. Denna avverkningsanmälan inkom 2025-08-18 11:06:02 och omfattar 12,4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035421"/>
            <wp:docPr id="1" name="Picture 1"/>
            <wp:cNvGraphicFramePr>
              <a:graphicFrameLocks noChangeAspect="1"/>
            </wp:cNvGraphicFramePr>
            <a:graphic>
              <a:graphicData uri="http://schemas.openxmlformats.org/drawingml/2006/picture">
                <pic:pic>
                  <pic:nvPicPr>
                    <pic:cNvPr id="0" name="A 38801-2025 karta knärot.png"/>
                    <pic:cNvPicPr/>
                  </pic:nvPicPr>
                  <pic:blipFill>
                    <a:blip r:embed="rId16"/>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6396822, E 489903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