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8097-2025 i Nässjö kommun</w:t>
      </w:r>
    </w:p>
    <w:p>
      <w:r>
        <w:t>Detta dokument behandlar höga naturvärden i avverkningsanmälan A 8097-2025 i Nässjö kommun. Denna avverkningsanmälan inkom 2025-02-19 16:29:46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ängsstarr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809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6404480, E 483218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